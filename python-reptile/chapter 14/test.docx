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爬虫</w:t>
      </w:r>
    </w:p>
    <w:p>
      <w:r>
        <w:rPr>
          <w:b/>
        </w:rPr>
        <w:t>Python 爬虫开发</w:t>
      </w:r>
      <w:r>
        <w:rPr>
          <w:b/>
        </w:rPr>
        <w:t>数据存储</w:t>
      </w:r>
      <w:r>
        <w:t>Word</w:t>
      </w:r>
      <w:r>
        <w:rPr>
          <w:i/>
        </w:rPr>
        <w:t>存储实例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